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35" w:rsidRDefault="0081258A">
      <w:pPr>
        <w:pStyle w:val="Ttulo"/>
      </w:pPr>
      <w:r>
        <w:t>Relatório Explicativo do Projeto - Monitoramento de Calor</w:t>
      </w:r>
    </w:p>
    <w:p w:rsidR="005B5035" w:rsidRDefault="0081258A">
      <w:pPr>
        <w:pStyle w:val="Ttulo1"/>
      </w:pPr>
      <w:r>
        <w:t>1. Introdução</w:t>
      </w:r>
    </w:p>
    <w:p w:rsidR="005B5035" w:rsidRDefault="0081258A">
      <w:bookmarkStart w:id="0" w:name="_GoBack"/>
      <w:bookmarkEnd w:id="0"/>
      <w:r>
        <w:t xml:space="preserve">Com o aumento das </w:t>
      </w:r>
      <w:r>
        <w:t>temperaturas, ondas de calor intensas têm se tornado mais frequentes e perigosas para a saúde humana, a agricultura e a infraestrutura urbana.</w:t>
      </w:r>
    </w:p>
    <w:p w:rsidR="005B5035" w:rsidRDefault="0081258A">
      <w:r>
        <w:t xml:space="preserve">Diante desse cenário, propomos um sistema de monitoramento inteligente que integra sensores físicos, aprendizado </w:t>
      </w:r>
      <w:r>
        <w:t>de máquina e banco de dados para prever e acompanhar a evolução da temperatura em ambientes específicos. O sistema pode ser aplicado em áreas urbanas, lavouras agrícolas, centros de distribuição e até mesmo em ambientes domésticos, oferecendo alertas antec</w:t>
      </w:r>
      <w:r>
        <w:t>ipados e monitoramento contínuo da condição térmica.</w:t>
      </w:r>
    </w:p>
    <w:p w:rsidR="005B5035" w:rsidRDefault="0081258A">
      <w:pPr>
        <w:pStyle w:val="Ttulo1"/>
      </w:pPr>
      <w:r>
        <w:t>2. Coleta de Dados - Wokwi (Simulador de Hardware)</w:t>
      </w:r>
    </w:p>
    <w:p w:rsidR="005B5035" w:rsidRDefault="0081258A">
      <w:r>
        <w:t>Para simular a coleta de dados reais, utilizamos a plataforma Wokwi, que nos permitiu integrar sensores como o DHT22 (para leitura de temperatura e umid</w:t>
      </w:r>
      <w:r>
        <w:t>ade) e um sensor LDR (utilizado como substituto para simulação da pressão atmosférica). Esses sensores foram conectados ao microcontrolador ESP32 e os dados foram exibidos em tempo real através da porta serial. Essas leituras foram posteriormente utilizada</w:t>
      </w:r>
      <w:r>
        <w:t>s como base para alimentar o nosso banco de dados e treinar o modelo preditivo.</w:t>
      </w:r>
    </w:p>
    <w:p w:rsidR="005B5035" w:rsidRDefault="0081258A">
      <w:pPr>
        <w:pStyle w:val="Ttulo1"/>
      </w:pPr>
      <w:r>
        <w:t>3. Treinamento do Modelo de Machine Learning</w:t>
      </w:r>
    </w:p>
    <w:p w:rsidR="005B5035" w:rsidRDefault="0081258A">
      <w:r>
        <w:t>Utilizando o Google Colab, desenvolvemos um modelo de regressão para prever a temperatura do dia seguinte com base em três variávei</w:t>
      </w:r>
      <w:r>
        <w:t>s: temperatura atual, umidade relativa do ar e pressão atmosférica. Para isso, utilizamos a biblioteca scikit-learn e algoritmos como o Random Forest Regressor, que apresentou um bom desempenho. Após treinado e validado, o modelo foi salvo em um arquivo .p</w:t>
      </w:r>
      <w:r>
        <w:t>kl utilizando a biblioteca joblib, possibilitando sua integração com outros sistemas.</w:t>
      </w:r>
    </w:p>
    <w:p w:rsidR="005B5035" w:rsidRDefault="0081258A">
      <w:pPr>
        <w:pStyle w:val="Ttulo1"/>
      </w:pPr>
      <w:r>
        <w:t>4. Integração com Python e Banco de Dados</w:t>
      </w:r>
    </w:p>
    <w:p w:rsidR="005B5035" w:rsidRDefault="0081258A">
      <w:r>
        <w:t>Com o modelo treinado, desenvolvemos um sistema completo em Python com as seguintes funcionalidades:</w:t>
      </w:r>
      <w:r>
        <w:br/>
        <w:t xml:space="preserve">- Inserção manual de novos </w:t>
      </w:r>
      <w:r>
        <w:t>registros de temperatura, umidade e pressão.</w:t>
      </w:r>
      <w:r>
        <w:br/>
        <w:t>- Atualização e exclusão de registros existentes.</w:t>
      </w:r>
      <w:r>
        <w:br/>
        <w:t>- Visualização de todos os registros do banco.</w:t>
      </w:r>
      <w:r>
        <w:br/>
        <w:t>- Previsão de temperatura com base nas variáveis de entrada, utilizando o modelo de Machine Learning.</w:t>
      </w:r>
      <w:r>
        <w:br/>
      </w:r>
      <w:r>
        <w:lastRenderedPageBreak/>
        <w:t>- Armazename</w:t>
      </w:r>
      <w:r>
        <w:t>nto automático das previsões no banco de dados.</w:t>
      </w:r>
      <w:r>
        <w:br/>
      </w:r>
    </w:p>
    <w:p w:rsidR="005B5035" w:rsidRDefault="0081258A">
      <w:r>
        <w:t>O sistema foi conectado ao banco de dados Oracle da FIAP através da biblioteca cx_Oracle. Todos os dados são armazenados na tabela 'monitoramento_calor', permitindo rastreabilidade e análise histórica.</w:t>
      </w:r>
    </w:p>
    <w:p w:rsidR="005B5035" w:rsidRDefault="0081258A">
      <w:pPr>
        <w:pStyle w:val="Ttulo1"/>
      </w:pPr>
      <w:r>
        <w:t>5. Co</w:t>
      </w:r>
      <w:r>
        <w:t>nsiderações Finais</w:t>
      </w:r>
    </w:p>
    <w:p w:rsidR="005B5035" w:rsidRDefault="0081258A">
      <w:r>
        <w:t>O projeto apresentado mostra como é possível integrar diferentes tecnologias (IoT, Machine Learning e Banco de Dados) para criar soluções reais e aplicáveis ao problema das mudanças climáticas. Além da aplicação acadêmica, este sistema t</w:t>
      </w:r>
      <w:r>
        <w:t>em potencial para ser adaptado a diversas áreas como agricultura de precisão, sistemas de alerta urbano e controle ambiental em indústrias e estabelecimentos comerciais.</w:t>
      </w:r>
    </w:p>
    <w:sectPr w:rsidR="005B50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035"/>
    <w:rsid w:val="008125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57BA0"/>
  <w14:defaultImageDpi w14:val="300"/>
  <w15:docId w15:val="{CB3041BD-E1A3-4BBA-8DD9-62FA9C38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DFA675-B76A-4715-A3DA-6CBD6C523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Usuário</cp:lastModifiedBy>
  <cp:revision>2</cp:revision>
  <dcterms:created xsi:type="dcterms:W3CDTF">2013-12-23T23:15:00Z</dcterms:created>
  <dcterms:modified xsi:type="dcterms:W3CDTF">2025-06-04T21:08:00Z</dcterms:modified>
  <cp:category/>
</cp:coreProperties>
</file>